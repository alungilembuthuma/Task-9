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9B1B28" w14:paraId="5099682F" w14:textId="77777777">
        <w:tc>
          <w:tcPr>
            <w:tcW w:w="9576" w:type="dxa"/>
          </w:tcPr>
          <w:p w14:paraId="2B755DBA" w14:textId="77777777" w:rsidR="009B1B28" w:rsidRDefault="009B1B28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9855326220C74B1692B993FD2F92B813"/>
        </w:placeholder>
        <w:docPartList>
          <w:docPartGallery w:val="Quick Parts"/>
          <w:docPartCategory w:val=" Resume Name"/>
        </w:docPartList>
      </w:sdtPr>
      <w:sdtContent>
        <w:p w14:paraId="283EB515" w14:textId="77777777" w:rsidR="009B1B28" w:rsidRDefault="009B1B28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9B1B28" w14:paraId="631D335E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8B5B096" w14:textId="77777777" w:rsidR="009B1B28" w:rsidRDefault="009B1B28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3D4428AF" w14:textId="486D29D0" w:rsidR="009B1B28" w:rsidRDefault="00C53DAA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636F0C4AC2E9467CAB505397AF2B0BF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Sphesihle Mbuthuma</w:t>
                    </w:r>
                  </w:sdtContent>
                </w:sdt>
              </w:p>
              <w:p w14:paraId="7AD99245" w14:textId="01CE6D64" w:rsidR="009B1B28" w:rsidRDefault="00C53DAA">
                <w:pPr>
                  <w:pStyle w:val="AddressText"/>
                  <w:spacing w:line="240" w:lineRule="auto"/>
                </w:pPr>
                <w:r>
                  <w:t xml:space="preserve">934 Uganda </w:t>
                </w:r>
                <w:r w:rsidR="00F262BE">
                  <w:t>Isipingo 4133</w:t>
                </w:r>
              </w:p>
              <w:p w14:paraId="07CD52F6" w14:textId="4DC10E0B" w:rsidR="009B1B28" w:rsidRDefault="00C53DAA">
                <w:pPr>
                  <w:pStyle w:val="AddressText"/>
                  <w:spacing w:line="240" w:lineRule="auto"/>
                </w:pPr>
                <w:r>
                  <w:t>Phone: 0655624943</w:t>
                </w:r>
              </w:p>
              <w:p w14:paraId="266405BD" w14:textId="70EA9C2A" w:rsidR="00E65241" w:rsidRDefault="00C53DAA" w:rsidP="00E65241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9" w:history="1">
                  <w:r w:rsidR="00E65241" w:rsidRPr="006E612A">
                    <w:rPr>
                      <w:rStyle w:val="Hyperlink"/>
                    </w:rPr>
                    <w:t>manenhle@gmail.com</w:t>
                  </w:r>
                </w:hyperlink>
              </w:p>
              <w:p w14:paraId="3BD7DBEF" w14:textId="38583A6A" w:rsidR="009B1B28" w:rsidRDefault="009B1B28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64149688" w14:textId="33995F07" w:rsidR="009B1B28" w:rsidRDefault="00000000">
          <w:pPr>
            <w:pStyle w:val="NoSpacing"/>
          </w:pPr>
        </w:p>
      </w:sdtContent>
    </w:sdt>
    <w:tbl>
      <w:tblPr>
        <w:tblW w:w="195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</w:tblGrid>
      <w:tr w:rsidR="00944FC6" w14:paraId="1CFBCFB2" w14:textId="77777777" w:rsidTr="00944FC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4DFDAF8" w14:textId="0F25E3E4" w:rsidR="00944FC6" w:rsidRDefault="00944FC6">
            <w:pPr>
              <w:spacing w:after="0" w:line="240" w:lineRule="auto"/>
            </w:pPr>
            <w:r>
              <w:t xml:space="preserve">  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B1B28" w14:paraId="6C4810D1" w14:textId="77777777">
        <w:trPr>
          <w:trHeight w:val="576"/>
        </w:trPr>
        <w:tc>
          <w:tcPr>
            <w:tcW w:w="9576" w:type="dxa"/>
          </w:tcPr>
          <w:p w14:paraId="035B9AA3" w14:textId="77777777" w:rsidR="009B1B28" w:rsidRDefault="009B1B28">
            <w:pPr>
              <w:spacing w:after="0" w:line="240" w:lineRule="auto"/>
            </w:pPr>
          </w:p>
        </w:tc>
      </w:tr>
    </w:tbl>
    <w:p w14:paraId="23BA0535" w14:textId="77777777" w:rsidR="009B1B28" w:rsidRDefault="009B1B28"/>
    <w:p w14:paraId="30270D6A" w14:textId="77777777" w:rsidR="009762FC" w:rsidRDefault="00BA6CFE" w:rsidP="00122DD5">
      <w:pPr>
        <w:pStyle w:val="Section"/>
      </w:pPr>
      <w:r>
        <w:t>OBJECT</w:t>
      </w:r>
      <w:r w:rsidR="00122DD5">
        <w:t>IVE</w:t>
      </w:r>
    </w:p>
    <w:p w14:paraId="34D15EBA" w14:textId="6C131992" w:rsidR="009762FC" w:rsidRDefault="00CC08D0" w:rsidP="00CC08D0">
      <w:r>
        <w:t>To work in a company that will utilize my skills and abilities to benefit the company and myse</w:t>
      </w:r>
      <w:r w:rsidR="00541F15">
        <w:t>lf.</w:t>
      </w:r>
    </w:p>
    <w:p w14:paraId="317FACCF" w14:textId="77777777" w:rsidR="009762FC" w:rsidRDefault="009762FC" w:rsidP="00122DD5">
      <w:pPr>
        <w:pStyle w:val="Section"/>
      </w:pPr>
    </w:p>
    <w:p w14:paraId="6E5B56EF" w14:textId="19C6844A" w:rsidR="009762FC" w:rsidRDefault="00122DD5" w:rsidP="00122DD5">
      <w:pPr>
        <w:pStyle w:val="Section"/>
      </w:pPr>
      <w:r>
        <w:t xml:space="preserve">PERSONAL DETAILS </w:t>
      </w:r>
    </w:p>
    <w:p w14:paraId="6FACBBCA" w14:textId="6FB72711" w:rsidR="00FA7801" w:rsidRDefault="00FA7801" w:rsidP="00FA7801">
      <w:r>
        <w:t xml:space="preserve">NAME </w:t>
      </w:r>
      <w:r w:rsidR="002D1F23">
        <w:t xml:space="preserve">    </w:t>
      </w:r>
      <w:proofErr w:type="gramStart"/>
      <w:r w:rsidR="002D1F23">
        <w:t xml:space="preserve">  :</w:t>
      </w:r>
      <w:proofErr w:type="gramEnd"/>
      <w:r w:rsidR="002D1F23">
        <w:t xml:space="preserve"> Sphesihle Mbuthuma</w:t>
      </w:r>
    </w:p>
    <w:p w14:paraId="0F2E414A" w14:textId="5D9A4EEF" w:rsidR="002D1F23" w:rsidRDefault="002D1F23" w:rsidP="00FA7801">
      <w:r>
        <w:t xml:space="preserve">D.O.B     </w:t>
      </w:r>
      <w:proofErr w:type="gramStart"/>
      <w:r>
        <w:t xml:space="preserve">  :</w:t>
      </w:r>
      <w:proofErr w:type="gramEnd"/>
      <w:r>
        <w:t xml:space="preserve"> 19 January 200</w:t>
      </w:r>
      <w:r w:rsidR="00621EA8">
        <w:t>5</w:t>
      </w:r>
    </w:p>
    <w:p w14:paraId="1AAB58F3" w14:textId="5613AAAE" w:rsidR="002D1F23" w:rsidRDefault="002D1F23" w:rsidP="00FA7801">
      <w:r>
        <w:t xml:space="preserve">MARITAL </w:t>
      </w:r>
      <w:proofErr w:type="gramStart"/>
      <w:r>
        <w:t>STATUS :</w:t>
      </w:r>
      <w:proofErr w:type="gramEnd"/>
      <w:r w:rsidR="004D6FC2">
        <w:t xml:space="preserve"> </w:t>
      </w:r>
      <w:r w:rsidR="00621EA8">
        <w:t>Single</w:t>
      </w:r>
    </w:p>
    <w:p w14:paraId="0460B264" w14:textId="76DDAE83" w:rsidR="009762FC" w:rsidRDefault="002D1F23" w:rsidP="00621EA8">
      <w:r>
        <w:t xml:space="preserve">CRIMINAL RECORDS: </w:t>
      </w:r>
      <w:r w:rsidR="00621EA8">
        <w:t>None</w:t>
      </w:r>
    </w:p>
    <w:p w14:paraId="338F6E3B" w14:textId="77777777" w:rsidR="009762FC" w:rsidRDefault="009762FC" w:rsidP="00122DD5">
      <w:pPr>
        <w:pStyle w:val="Section"/>
      </w:pPr>
    </w:p>
    <w:p w14:paraId="1A125120" w14:textId="77777777" w:rsidR="009762FC" w:rsidRDefault="009762FC" w:rsidP="00122DD5">
      <w:pPr>
        <w:pStyle w:val="Section"/>
      </w:pPr>
      <w:r>
        <w:t>EDUCATION</w:t>
      </w:r>
    </w:p>
    <w:p w14:paraId="1D63D903" w14:textId="4FE30513" w:rsidR="00621EA8" w:rsidRDefault="00A23C0E" w:rsidP="00621EA8">
      <w:r>
        <w:t xml:space="preserve">Completed Grade 12 </w:t>
      </w:r>
    </w:p>
    <w:p w14:paraId="13CFDD69" w14:textId="7E0EEF68" w:rsidR="00A23C0E" w:rsidRDefault="00A23C0E" w:rsidP="00621EA8">
      <w:r>
        <w:t>SUBJECTS:</w:t>
      </w:r>
    </w:p>
    <w:p w14:paraId="053741DD" w14:textId="5D296DCB" w:rsidR="00A23C0E" w:rsidRDefault="00A23C0E" w:rsidP="00477A2C">
      <w:pPr>
        <w:pStyle w:val="ListParagraph"/>
        <w:numPr>
          <w:ilvl w:val="0"/>
          <w:numId w:val="31"/>
        </w:numPr>
      </w:pPr>
      <w:r>
        <w:t>BUSINESS STUDIES</w:t>
      </w:r>
    </w:p>
    <w:p w14:paraId="773AEE14" w14:textId="366E04CC" w:rsidR="00A23C0E" w:rsidRDefault="00C86A31" w:rsidP="00477A2C">
      <w:pPr>
        <w:pStyle w:val="ListParagraph"/>
        <w:numPr>
          <w:ilvl w:val="0"/>
          <w:numId w:val="31"/>
        </w:numPr>
      </w:pPr>
      <w:r>
        <w:t xml:space="preserve">ENGINEERING GRAPHICS AND DESIGNS </w:t>
      </w:r>
    </w:p>
    <w:p w14:paraId="5DBDF87B" w14:textId="2AA4E461" w:rsidR="00C86A31" w:rsidRDefault="00C86A31" w:rsidP="00477A2C">
      <w:pPr>
        <w:pStyle w:val="ListParagraph"/>
        <w:numPr>
          <w:ilvl w:val="0"/>
          <w:numId w:val="31"/>
        </w:numPr>
      </w:pPr>
      <w:r>
        <w:t xml:space="preserve">ENGLISH HOME LANGUAGE </w:t>
      </w:r>
    </w:p>
    <w:p w14:paraId="1767E6B7" w14:textId="57728D69" w:rsidR="000D4C22" w:rsidRDefault="000D4C22" w:rsidP="00477A2C">
      <w:pPr>
        <w:pStyle w:val="ListParagraph"/>
        <w:numPr>
          <w:ilvl w:val="0"/>
          <w:numId w:val="31"/>
        </w:numPr>
      </w:pPr>
      <w:r>
        <w:t>GEOGRAPHY</w:t>
      </w:r>
    </w:p>
    <w:p w14:paraId="538F04D7" w14:textId="310B9E91" w:rsidR="00C86A31" w:rsidRDefault="00C86A31" w:rsidP="00477A2C">
      <w:pPr>
        <w:pStyle w:val="ListParagraph"/>
        <w:numPr>
          <w:ilvl w:val="0"/>
          <w:numId w:val="31"/>
        </w:numPr>
      </w:pPr>
      <w:r>
        <w:t>ISIZULU FIRST ADDITIONAL LANGUAGE</w:t>
      </w:r>
    </w:p>
    <w:p w14:paraId="3A3F1C13" w14:textId="57D6DC8A" w:rsidR="000D4C22" w:rsidRDefault="000D4C22" w:rsidP="00477A2C">
      <w:pPr>
        <w:pStyle w:val="ListParagraph"/>
        <w:numPr>
          <w:ilvl w:val="0"/>
          <w:numId w:val="31"/>
        </w:numPr>
      </w:pPr>
      <w:r>
        <w:t>LIFE ORIENTATION</w:t>
      </w:r>
    </w:p>
    <w:p w14:paraId="1108A4A5" w14:textId="0DE654F2" w:rsidR="00C86A31" w:rsidRDefault="00C86A31" w:rsidP="00477A2C">
      <w:pPr>
        <w:pStyle w:val="ListParagraph"/>
        <w:numPr>
          <w:ilvl w:val="0"/>
          <w:numId w:val="31"/>
        </w:numPr>
      </w:pPr>
      <w:r>
        <w:t>MATHE</w:t>
      </w:r>
      <w:r w:rsidR="000D4C22">
        <w:t xml:space="preserve">MATICS </w:t>
      </w:r>
    </w:p>
    <w:p w14:paraId="111E9BF6" w14:textId="4C60DA5D" w:rsidR="005C1789" w:rsidRDefault="000D4C22" w:rsidP="00477A2C">
      <w:pPr>
        <w:pStyle w:val="ListParagraph"/>
        <w:numPr>
          <w:ilvl w:val="0"/>
          <w:numId w:val="31"/>
        </w:numPr>
      </w:pPr>
      <w:r>
        <w:t>TOURISM</w:t>
      </w:r>
    </w:p>
    <w:p w14:paraId="63B8EDFF" w14:textId="77777777" w:rsidR="000D4C22" w:rsidRPr="00621EA8" w:rsidRDefault="000D4C22" w:rsidP="00621EA8"/>
    <w:p w14:paraId="77156BDF" w14:textId="77777777" w:rsidR="009762FC" w:rsidRDefault="009762FC" w:rsidP="00122DD5">
      <w:pPr>
        <w:pStyle w:val="Section"/>
      </w:pPr>
    </w:p>
    <w:p w14:paraId="037BB38B" w14:textId="77777777" w:rsidR="009762FC" w:rsidRDefault="009762FC" w:rsidP="00122DD5">
      <w:pPr>
        <w:pStyle w:val="Section"/>
      </w:pPr>
      <w:r>
        <w:t xml:space="preserve"> SKILLS </w:t>
      </w:r>
    </w:p>
    <w:p w14:paraId="0ECC829E" w14:textId="097C3DC9" w:rsidR="005C1789" w:rsidRDefault="005C1789" w:rsidP="005C1789">
      <w:r>
        <w:lastRenderedPageBreak/>
        <w:t>LISTENING AND COMMUNICATION</w:t>
      </w:r>
    </w:p>
    <w:p w14:paraId="05F8AB96" w14:textId="455DE405" w:rsidR="005C1789" w:rsidRDefault="003D5257" w:rsidP="005C1789">
      <w:r>
        <w:t>HARDWORKING</w:t>
      </w:r>
    </w:p>
    <w:p w14:paraId="557E62C2" w14:textId="7109C78F" w:rsidR="003D5257" w:rsidRDefault="003D5257" w:rsidP="005C1789">
      <w:r>
        <w:t xml:space="preserve">WORKING UNDER PRESSURE TO MEET DEADLINES </w:t>
      </w:r>
    </w:p>
    <w:p w14:paraId="02A69455" w14:textId="67C06F70" w:rsidR="003D5257" w:rsidRPr="005C1789" w:rsidRDefault="007102B4" w:rsidP="005C1789">
      <w:r>
        <w:t xml:space="preserve">EMOTIONAL INTELLIGENCE </w:t>
      </w:r>
    </w:p>
    <w:p w14:paraId="0AD0ADBB" w14:textId="77777777" w:rsidR="009762FC" w:rsidRDefault="009762FC" w:rsidP="00122DD5">
      <w:pPr>
        <w:pStyle w:val="Section"/>
      </w:pPr>
    </w:p>
    <w:p w14:paraId="5C4E9F26" w14:textId="2EE1273F" w:rsidR="009762FC" w:rsidRDefault="009762FC" w:rsidP="00122DD5">
      <w:pPr>
        <w:pStyle w:val="Section"/>
      </w:pPr>
    </w:p>
    <w:p w14:paraId="203B2FB5" w14:textId="0015B85E" w:rsidR="00BA6CFE" w:rsidRDefault="009762FC" w:rsidP="00122DD5">
      <w:pPr>
        <w:pStyle w:val="Section"/>
      </w:pPr>
      <w:r>
        <w:t>REFERENCES</w:t>
      </w:r>
    </w:p>
    <w:p w14:paraId="38AB6D93" w14:textId="70409908" w:rsidR="00BC6B63" w:rsidRDefault="00BC6B63" w:rsidP="00BC6B63">
      <w:r>
        <w:t xml:space="preserve">JOSEPH MBUTHUMA </w:t>
      </w:r>
    </w:p>
    <w:p w14:paraId="4D0CC9C6" w14:textId="7275A8ED" w:rsidR="005B3277" w:rsidRDefault="005B3277" w:rsidP="00BC6B63">
      <w:r>
        <w:t>071 123 6781</w:t>
      </w:r>
    </w:p>
    <w:p w14:paraId="430C93E5" w14:textId="1C85603A" w:rsidR="00377187" w:rsidRDefault="00377187" w:rsidP="00BC6B63">
      <w:r>
        <w:t>SUPERVISOR</w:t>
      </w:r>
    </w:p>
    <w:p w14:paraId="177D139C" w14:textId="77777777" w:rsidR="00377187" w:rsidRDefault="00377187" w:rsidP="00BC6B63"/>
    <w:p w14:paraId="777B2534" w14:textId="52BA96E2" w:rsidR="00377187" w:rsidRDefault="00377187" w:rsidP="00BC6B63">
      <w:r>
        <w:t xml:space="preserve">MUSA MAZUBANE </w:t>
      </w:r>
    </w:p>
    <w:p w14:paraId="0D9EE18A" w14:textId="77777777" w:rsidR="00377187" w:rsidRPr="00BC6B63" w:rsidRDefault="00377187" w:rsidP="00BC6B63"/>
    <w:p w14:paraId="3829CD81" w14:textId="77777777" w:rsidR="007102B4" w:rsidRPr="007102B4" w:rsidRDefault="007102B4" w:rsidP="007102B4"/>
    <w:p w14:paraId="58803407" w14:textId="12A44D02" w:rsidR="00BA6CFE" w:rsidRDefault="00BA6CFE" w:rsidP="00BA6CFE"/>
    <w:p w14:paraId="3EE0BA7D" w14:textId="360A6FE2" w:rsidR="007C2CBC" w:rsidRDefault="007C2CBC" w:rsidP="00BA6CFE"/>
    <w:p w14:paraId="23EB1B53" w14:textId="1F1BC152" w:rsidR="007C2CBC" w:rsidRPr="00BA6CFE" w:rsidRDefault="007C2CBC" w:rsidP="00BA6CFE"/>
    <w:sectPr w:rsidR="007C2CBC" w:rsidRPr="00BA6CFE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944F" w14:textId="77777777" w:rsidR="00566907" w:rsidRDefault="00566907">
      <w:pPr>
        <w:spacing w:after="0" w:line="240" w:lineRule="auto"/>
      </w:pPr>
      <w:r>
        <w:separator/>
      </w:r>
    </w:p>
  </w:endnote>
  <w:endnote w:type="continuationSeparator" w:id="0">
    <w:p w14:paraId="00BB4A9B" w14:textId="77777777" w:rsidR="00566907" w:rsidRDefault="0056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0429" w14:textId="77777777" w:rsidR="009B1B28" w:rsidRDefault="00C53DAA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C542" w14:textId="77777777" w:rsidR="009B1B28" w:rsidRDefault="00C53DAA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DF59" w14:textId="77777777" w:rsidR="00566907" w:rsidRDefault="00566907">
      <w:pPr>
        <w:spacing w:after="0" w:line="240" w:lineRule="auto"/>
      </w:pPr>
      <w:r>
        <w:separator/>
      </w:r>
    </w:p>
  </w:footnote>
  <w:footnote w:type="continuationSeparator" w:id="0">
    <w:p w14:paraId="3B6D9C92" w14:textId="77777777" w:rsidR="00566907" w:rsidRDefault="0056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6740" w14:textId="0AF1CB66" w:rsidR="009B1B28" w:rsidRDefault="00C53DAA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Sphesihle Mbuthuma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EECA" w14:textId="113C474A" w:rsidR="009B1B28" w:rsidRDefault="00C53DAA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Sphesihle Mbuthuma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8AA24E6"/>
    <w:multiLevelType w:val="hybridMultilevel"/>
    <w:tmpl w:val="63B0EA6A"/>
    <w:lvl w:ilvl="0" w:tplc="1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159005">
    <w:abstractNumId w:val="9"/>
  </w:num>
  <w:num w:numId="2" w16cid:durableId="1181549630">
    <w:abstractNumId w:val="7"/>
  </w:num>
  <w:num w:numId="3" w16cid:durableId="341594378">
    <w:abstractNumId w:val="6"/>
  </w:num>
  <w:num w:numId="4" w16cid:durableId="1768312563">
    <w:abstractNumId w:val="5"/>
  </w:num>
  <w:num w:numId="5" w16cid:durableId="1071733801">
    <w:abstractNumId w:val="4"/>
  </w:num>
  <w:num w:numId="6" w16cid:durableId="1544244587">
    <w:abstractNumId w:val="8"/>
  </w:num>
  <w:num w:numId="7" w16cid:durableId="1477798373">
    <w:abstractNumId w:val="3"/>
  </w:num>
  <w:num w:numId="8" w16cid:durableId="1165129618">
    <w:abstractNumId w:val="2"/>
  </w:num>
  <w:num w:numId="9" w16cid:durableId="1437865769">
    <w:abstractNumId w:val="1"/>
  </w:num>
  <w:num w:numId="10" w16cid:durableId="1596136343">
    <w:abstractNumId w:val="0"/>
  </w:num>
  <w:num w:numId="11" w16cid:durableId="750809191">
    <w:abstractNumId w:val="9"/>
  </w:num>
  <w:num w:numId="12" w16cid:durableId="606087701">
    <w:abstractNumId w:val="7"/>
  </w:num>
  <w:num w:numId="13" w16cid:durableId="2144809675">
    <w:abstractNumId w:val="6"/>
  </w:num>
  <w:num w:numId="14" w16cid:durableId="1202866082">
    <w:abstractNumId w:val="5"/>
  </w:num>
  <w:num w:numId="15" w16cid:durableId="652872401">
    <w:abstractNumId w:val="4"/>
  </w:num>
  <w:num w:numId="16" w16cid:durableId="1746416695">
    <w:abstractNumId w:val="9"/>
  </w:num>
  <w:num w:numId="17" w16cid:durableId="302586868">
    <w:abstractNumId w:val="7"/>
  </w:num>
  <w:num w:numId="18" w16cid:durableId="1186865588">
    <w:abstractNumId w:val="6"/>
  </w:num>
  <w:num w:numId="19" w16cid:durableId="1496187442">
    <w:abstractNumId w:val="5"/>
  </w:num>
  <w:num w:numId="20" w16cid:durableId="1102187924">
    <w:abstractNumId w:val="4"/>
  </w:num>
  <w:num w:numId="21" w16cid:durableId="1171794231">
    <w:abstractNumId w:val="9"/>
  </w:num>
  <w:num w:numId="22" w16cid:durableId="1974022824">
    <w:abstractNumId w:val="7"/>
  </w:num>
  <w:num w:numId="23" w16cid:durableId="1126048366">
    <w:abstractNumId w:val="6"/>
  </w:num>
  <w:num w:numId="24" w16cid:durableId="497159839">
    <w:abstractNumId w:val="5"/>
  </w:num>
  <w:num w:numId="25" w16cid:durableId="1294094728">
    <w:abstractNumId w:val="4"/>
  </w:num>
  <w:num w:numId="26" w16cid:durableId="109205036">
    <w:abstractNumId w:val="9"/>
  </w:num>
  <w:num w:numId="27" w16cid:durableId="1597396772">
    <w:abstractNumId w:val="7"/>
  </w:num>
  <w:num w:numId="28" w16cid:durableId="1620451397">
    <w:abstractNumId w:val="6"/>
  </w:num>
  <w:num w:numId="29" w16cid:durableId="982662654">
    <w:abstractNumId w:val="5"/>
  </w:num>
  <w:num w:numId="30" w16cid:durableId="1704164267">
    <w:abstractNumId w:val="4"/>
  </w:num>
  <w:num w:numId="31" w16cid:durableId="14191345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A"/>
    <w:rsid w:val="000A6A96"/>
    <w:rsid w:val="000D4C22"/>
    <w:rsid w:val="00122DD5"/>
    <w:rsid w:val="0020023B"/>
    <w:rsid w:val="002D1F23"/>
    <w:rsid w:val="003127C3"/>
    <w:rsid w:val="00377187"/>
    <w:rsid w:val="003D5257"/>
    <w:rsid w:val="00477A2C"/>
    <w:rsid w:val="004D6FC2"/>
    <w:rsid w:val="00541F15"/>
    <w:rsid w:val="00566907"/>
    <w:rsid w:val="005B3277"/>
    <w:rsid w:val="005C1789"/>
    <w:rsid w:val="00621EA8"/>
    <w:rsid w:val="007102B4"/>
    <w:rsid w:val="007C2CBC"/>
    <w:rsid w:val="008B6070"/>
    <w:rsid w:val="00944FC6"/>
    <w:rsid w:val="009762FC"/>
    <w:rsid w:val="009B1B28"/>
    <w:rsid w:val="00A23C0E"/>
    <w:rsid w:val="00BA6CFE"/>
    <w:rsid w:val="00BC6B63"/>
    <w:rsid w:val="00C0613B"/>
    <w:rsid w:val="00C159BF"/>
    <w:rsid w:val="00C53DAA"/>
    <w:rsid w:val="00C61462"/>
    <w:rsid w:val="00C86A31"/>
    <w:rsid w:val="00CC08D0"/>
    <w:rsid w:val="00D2278C"/>
    <w:rsid w:val="00D27961"/>
    <w:rsid w:val="00DB1BF8"/>
    <w:rsid w:val="00E65241"/>
    <w:rsid w:val="00F262BE"/>
    <w:rsid w:val="00FA7801"/>
    <w:rsid w:val="00F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699F5"/>
  <w15:docId w15:val="{5710EE76-15EA-4D73-9B20-647EB56F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52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nenhl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5326220C74B1692B993FD2F92B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3DE2-2622-4EC5-A55C-3C28909AD790}"/>
      </w:docPartPr>
      <w:docPartBody>
        <w:p w:rsidR="003B1518" w:rsidRDefault="00D375E9">
          <w:pPr>
            <w:pStyle w:val="9855326220C74B1692B993FD2F92B81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36F0C4AC2E9467CAB505397AF2B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098D1-FA1A-4D25-B29D-5BDFF2284047}"/>
      </w:docPartPr>
      <w:docPartBody>
        <w:p w:rsidR="003B1518" w:rsidRDefault="00D375E9">
          <w:pPr>
            <w:pStyle w:val="636F0C4AC2E9467CAB505397AF2B0BFB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E9"/>
    <w:rsid w:val="003B1518"/>
    <w:rsid w:val="004C470B"/>
    <w:rsid w:val="00503748"/>
    <w:rsid w:val="00D375E9"/>
    <w:rsid w:val="00D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855326220C74B1692B993FD2F92B813">
    <w:name w:val="9855326220C74B1692B993FD2F92B813"/>
  </w:style>
  <w:style w:type="paragraph" w:customStyle="1" w:styleId="636F0C4AC2E9467CAB505397AF2B0BFB">
    <w:name w:val="636F0C4AC2E9467CAB505397AF2B0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E49C793-F046-42BC-AEDF-27CBE956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Sphesihle Mbuthuma</dc:creator>
  <cp:lastModifiedBy>Anenhle Mbuthuma</cp:lastModifiedBy>
  <cp:revision>34</cp:revision>
  <dcterms:created xsi:type="dcterms:W3CDTF">2023-03-10T08:25:00Z</dcterms:created>
  <dcterms:modified xsi:type="dcterms:W3CDTF">2023-12-02T07:17:00Z</dcterms:modified>
</cp:coreProperties>
</file>